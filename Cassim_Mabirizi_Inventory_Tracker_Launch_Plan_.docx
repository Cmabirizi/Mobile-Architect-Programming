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BA6C" w14:textId="3EE1D228" w:rsidR="00494EAC" w:rsidRPr="00494EAC" w:rsidRDefault="00494EAC" w:rsidP="00524DC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  <w:r w:rsidRPr="00494EAC">
        <w:rPr>
          <w:rFonts w:ascii="Times New Roman" w:hAnsi="Times New Roman" w:cs="Times New Roman"/>
          <w:b/>
          <w:bCs/>
          <w:sz w:val="28"/>
          <w:szCs w:val="28"/>
          <w:lang w:val="en-UG"/>
        </w:rPr>
        <w:t>App Launch Plan: Cassim Mabirizi Inventory Tracker</w:t>
      </w:r>
    </w:p>
    <w:p w14:paraId="6D3EBD77" w14:textId="3BBA8130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App Description and Icon</w:t>
      </w:r>
    </w:p>
    <w:p w14:paraId="1AF75E37" w14:textId="77777777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Cassim Mabirizi Inventory Tracker</w:t>
      </w:r>
      <w:r w:rsidRPr="00494EAC">
        <w:rPr>
          <w:rFonts w:ascii="Times New Roman" w:hAnsi="Times New Roman" w:cs="Times New Roman"/>
          <w:sz w:val="24"/>
          <w:szCs w:val="24"/>
          <w:lang w:val="en-UG"/>
        </w:rPr>
        <w:t xml:space="preserve"> is a lightweight, user-friendly Android mobile application designed to empower individuals and small businesses with efficient inventory management tools. Users can:</w:t>
      </w:r>
    </w:p>
    <w:p w14:paraId="1EE631AF" w14:textId="77777777" w:rsidR="00494EAC" w:rsidRPr="00494EAC" w:rsidRDefault="00494EAC" w:rsidP="00524DC4">
      <w:pPr>
        <w:numPr>
          <w:ilvl w:val="0"/>
          <w:numId w:val="10"/>
        </w:numPr>
        <w:tabs>
          <w:tab w:val="clear" w:pos="360"/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t>Add, edit, and delete inventory items</w:t>
      </w:r>
    </w:p>
    <w:p w14:paraId="000CC7EA" w14:textId="77777777" w:rsidR="00494EAC" w:rsidRPr="00494EAC" w:rsidRDefault="00494EAC" w:rsidP="00524DC4">
      <w:pPr>
        <w:numPr>
          <w:ilvl w:val="0"/>
          <w:numId w:val="10"/>
        </w:numPr>
        <w:tabs>
          <w:tab w:val="clear" w:pos="360"/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t>View items in a clean, grid-based layout</w:t>
      </w:r>
    </w:p>
    <w:p w14:paraId="055E1E79" w14:textId="77777777" w:rsidR="00494EAC" w:rsidRPr="00494EAC" w:rsidRDefault="00494EAC" w:rsidP="00524DC4">
      <w:pPr>
        <w:numPr>
          <w:ilvl w:val="0"/>
          <w:numId w:val="10"/>
        </w:numPr>
        <w:tabs>
          <w:tab w:val="clear" w:pos="360"/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t>Receive low stock alerts via SMS (premium feature)</w:t>
      </w:r>
    </w:p>
    <w:p w14:paraId="06C3BFDC" w14:textId="77777777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App Icon Concept:</w:t>
      </w:r>
      <w:r w:rsidRPr="00494EAC">
        <w:rPr>
          <w:rFonts w:ascii="Times New Roman" w:hAnsi="Times New Roman" w:cs="Times New Roman"/>
          <w:sz w:val="24"/>
          <w:szCs w:val="24"/>
          <w:lang w:val="en-UG"/>
        </w:rPr>
        <w:br/>
        <w:t>A sleek, minimalistic design featuring a warehouse or box symbol combined with a checkmark, symbolizing accurate inventory tracking. The icon will be adaptive and optimized for display on both smartphones and tablets.</w:t>
      </w:r>
    </w:p>
    <w:p w14:paraId="15FAF202" w14:textId="022FB1DB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Supported Android Versions</w:t>
      </w:r>
    </w:p>
    <w:p w14:paraId="5722FB49" w14:textId="77777777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Minimum SDK:</w:t>
      </w:r>
      <w:r w:rsidRPr="00494EAC">
        <w:rPr>
          <w:rFonts w:ascii="Times New Roman" w:hAnsi="Times New Roman" w:cs="Times New Roman"/>
          <w:sz w:val="24"/>
          <w:szCs w:val="24"/>
          <w:lang w:val="en-UG"/>
        </w:rPr>
        <w:t xml:space="preserve"> Android 8.0 (API level 26 – Oreo)</w:t>
      </w:r>
    </w:p>
    <w:p w14:paraId="740F0113" w14:textId="77777777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Target SDK:</w:t>
      </w:r>
      <w:r w:rsidRPr="00494EAC">
        <w:rPr>
          <w:rFonts w:ascii="Times New Roman" w:hAnsi="Times New Roman" w:cs="Times New Roman"/>
          <w:sz w:val="24"/>
          <w:szCs w:val="24"/>
          <w:lang w:val="en-UG"/>
        </w:rPr>
        <w:t xml:space="preserve"> Android 13 (API level 33)</w:t>
      </w:r>
    </w:p>
    <w:p w14:paraId="7EA922C5" w14:textId="77777777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Rationale:</w:t>
      </w:r>
      <w:r w:rsidRPr="00494EAC">
        <w:rPr>
          <w:rFonts w:ascii="Times New Roman" w:hAnsi="Times New Roman" w:cs="Times New Roman"/>
          <w:sz w:val="24"/>
          <w:szCs w:val="24"/>
          <w:lang w:val="en-UG"/>
        </w:rPr>
        <w:br/>
        <w:t>Supporting Android 8.0 and above ensures broad accessibility while allowing the use of modern Android APIs to enhance performance, UI responsiveness, and security.</w:t>
      </w:r>
    </w:p>
    <w:p w14:paraId="77D31F39" w14:textId="6EDA531A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Permissions</w:t>
      </w:r>
    </w:p>
    <w:tbl>
      <w:tblPr>
        <w:tblW w:w="97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3827"/>
        <w:gridCol w:w="2364"/>
      </w:tblGrid>
      <w:tr w:rsidR="00524DC4" w:rsidRPr="00494EAC" w14:paraId="6A76932D" w14:textId="77777777" w:rsidTr="00524DC4">
        <w:trPr>
          <w:trHeight w:val="318"/>
          <w:tblHeader/>
          <w:tblCellSpacing w:w="15" w:type="dxa"/>
        </w:trPr>
        <w:tc>
          <w:tcPr>
            <w:tcW w:w="3544" w:type="dxa"/>
            <w:vAlign w:val="center"/>
            <w:hideMark/>
          </w:tcPr>
          <w:p w14:paraId="7961D792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lastRenderedPageBreak/>
              <w:t>Permission</w:t>
            </w:r>
          </w:p>
        </w:tc>
        <w:tc>
          <w:tcPr>
            <w:tcW w:w="3797" w:type="dxa"/>
            <w:vAlign w:val="center"/>
            <w:hideMark/>
          </w:tcPr>
          <w:p w14:paraId="399804A2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Purpose</w:t>
            </w:r>
          </w:p>
        </w:tc>
        <w:tc>
          <w:tcPr>
            <w:tcW w:w="2319" w:type="dxa"/>
            <w:vAlign w:val="center"/>
            <w:hideMark/>
          </w:tcPr>
          <w:p w14:paraId="17F699CA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Access Type</w:t>
            </w:r>
          </w:p>
        </w:tc>
      </w:tr>
      <w:tr w:rsidR="00524DC4" w:rsidRPr="00494EAC" w14:paraId="5E4D5E81" w14:textId="77777777" w:rsidTr="00524DC4">
        <w:trPr>
          <w:trHeight w:val="446"/>
          <w:tblCellSpacing w:w="15" w:type="dxa"/>
        </w:trPr>
        <w:tc>
          <w:tcPr>
            <w:tcW w:w="3544" w:type="dxa"/>
            <w:vAlign w:val="center"/>
            <w:hideMark/>
          </w:tcPr>
          <w:p w14:paraId="61F91969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SEND_SMS</w:t>
            </w:r>
          </w:p>
        </w:tc>
        <w:tc>
          <w:tcPr>
            <w:tcW w:w="3797" w:type="dxa"/>
            <w:vAlign w:val="center"/>
            <w:hideMark/>
          </w:tcPr>
          <w:p w14:paraId="2C50B8D9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To send alerts when inventory falls below threshold</w:t>
            </w:r>
          </w:p>
        </w:tc>
        <w:tc>
          <w:tcPr>
            <w:tcW w:w="2319" w:type="dxa"/>
            <w:vAlign w:val="center"/>
            <w:hideMark/>
          </w:tcPr>
          <w:p w14:paraId="2FD01F4B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Runtime (Premium)</w:t>
            </w:r>
          </w:p>
        </w:tc>
      </w:tr>
      <w:tr w:rsidR="00524DC4" w:rsidRPr="00494EAC" w14:paraId="218B576F" w14:textId="77777777" w:rsidTr="00524DC4">
        <w:trPr>
          <w:trHeight w:val="524"/>
          <w:tblCellSpacing w:w="15" w:type="dxa"/>
        </w:trPr>
        <w:tc>
          <w:tcPr>
            <w:tcW w:w="3544" w:type="dxa"/>
            <w:vAlign w:val="center"/>
            <w:hideMark/>
          </w:tcPr>
          <w:p w14:paraId="592F6808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 xml:space="preserve">INTERNET </w:t>
            </w:r>
            <w:r w:rsidRPr="00494E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G"/>
              </w:rPr>
              <w:t>(Optional)</w:t>
            </w:r>
          </w:p>
        </w:tc>
        <w:tc>
          <w:tcPr>
            <w:tcW w:w="3797" w:type="dxa"/>
            <w:vAlign w:val="center"/>
            <w:hideMark/>
          </w:tcPr>
          <w:p w14:paraId="0AB6EDB3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Reserved for future cloud-sync functionality</w:t>
            </w:r>
          </w:p>
        </w:tc>
        <w:tc>
          <w:tcPr>
            <w:tcW w:w="2319" w:type="dxa"/>
            <w:vAlign w:val="center"/>
            <w:hideMark/>
          </w:tcPr>
          <w:p w14:paraId="26C9A9FF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Runtime (Future)</w:t>
            </w:r>
          </w:p>
        </w:tc>
      </w:tr>
      <w:tr w:rsidR="00524DC4" w:rsidRPr="00494EAC" w14:paraId="19C1F269" w14:textId="77777777" w:rsidTr="00524DC4">
        <w:trPr>
          <w:trHeight w:val="514"/>
          <w:tblCellSpacing w:w="15" w:type="dxa"/>
        </w:trPr>
        <w:tc>
          <w:tcPr>
            <w:tcW w:w="3544" w:type="dxa"/>
            <w:vAlign w:val="center"/>
            <w:hideMark/>
          </w:tcPr>
          <w:p w14:paraId="79A5EED9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 xml:space="preserve">WRITE_EXTERNAL_STORAGE </w:t>
            </w:r>
            <w:r w:rsidRPr="00494E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G"/>
              </w:rPr>
              <w:t>(Optional)</w:t>
            </w:r>
          </w:p>
        </w:tc>
        <w:tc>
          <w:tcPr>
            <w:tcW w:w="3797" w:type="dxa"/>
            <w:vAlign w:val="center"/>
            <w:hideMark/>
          </w:tcPr>
          <w:p w14:paraId="6DC8FD81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For exporting reports (PDF, Excel)</w:t>
            </w:r>
          </w:p>
        </w:tc>
        <w:tc>
          <w:tcPr>
            <w:tcW w:w="2319" w:type="dxa"/>
            <w:vAlign w:val="center"/>
            <w:hideMark/>
          </w:tcPr>
          <w:p w14:paraId="52B235AC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Runtime (Future)</w:t>
            </w:r>
          </w:p>
        </w:tc>
      </w:tr>
    </w:tbl>
    <w:p w14:paraId="407D6157" w14:textId="459C62B1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t xml:space="preserve">All permissions are requested </w:t>
      </w: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on-demand</w:t>
      </w:r>
      <w:r w:rsidRPr="00494EAC">
        <w:rPr>
          <w:rFonts w:ascii="Times New Roman" w:hAnsi="Times New Roman" w:cs="Times New Roman"/>
          <w:sz w:val="24"/>
          <w:szCs w:val="24"/>
          <w:lang w:val="en-UG"/>
        </w:rPr>
        <w:t>, in accordance with Google Play privacy and permission guidelines.</w:t>
      </w:r>
    </w:p>
    <w:p w14:paraId="5A5FE873" w14:textId="3CF5567C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Monetization Strategy</w:t>
      </w:r>
    </w:p>
    <w:p w14:paraId="2C657898" w14:textId="77777777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t xml:space="preserve">The app will follow a </w:t>
      </w: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freemium model</w:t>
      </w:r>
      <w:r w:rsidRPr="00494EAC">
        <w:rPr>
          <w:rFonts w:ascii="Times New Roman" w:hAnsi="Times New Roman" w:cs="Times New Roman"/>
          <w:sz w:val="24"/>
          <w:szCs w:val="24"/>
          <w:lang w:val="en-UG"/>
        </w:rPr>
        <w:t xml:space="preserve"> with a </w:t>
      </w: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one-time in-app purchase</w:t>
      </w:r>
      <w:r w:rsidRPr="00494EAC">
        <w:rPr>
          <w:rFonts w:ascii="Times New Roman" w:hAnsi="Times New Roman" w:cs="Times New Roman"/>
          <w:sz w:val="24"/>
          <w:szCs w:val="24"/>
          <w:lang w:val="en-UG"/>
        </w:rPr>
        <w:t xml:space="preserve"> to unlock premium features.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5997"/>
      </w:tblGrid>
      <w:tr w:rsidR="00494EAC" w:rsidRPr="00494EAC" w14:paraId="19D648AF" w14:textId="77777777" w:rsidTr="00494EAC">
        <w:trPr>
          <w:tblHeader/>
          <w:tblCellSpacing w:w="15" w:type="dxa"/>
        </w:trPr>
        <w:tc>
          <w:tcPr>
            <w:tcW w:w="1701" w:type="dxa"/>
            <w:vAlign w:val="center"/>
            <w:hideMark/>
          </w:tcPr>
          <w:p w14:paraId="4BD01983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Version</w:t>
            </w:r>
          </w:p>
        </w:tc>
        <w:tc>
          <w:tcPr>
            <w:tcW w:w="5952" w:type="dxa"/>
            <w:vAlign w:val="center"/>
            <w:hideMark/>
          </w:tcPr>
          <w:p w14:paraId="096F9C92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Features</w:t>
            </w:r>
          </w:p>
        </w:tc>
      </w:tr>
      <w:tr w:rsidR="00494EAC" w:rsidRPr="00494EAC" w14:paraId="7E0DC447" w14:textId="77777777" w:rsidTr="00494EAC">
        <w:trPr>
          <w:tblCellSpacing w:w="15" w:type="dxa"/>
        </w:trPr>
        <w:tc>
          <w:tcPr>
            <w:tcW w:w="1701" w:type="dxa"/>
            <w:vAlign w:val="center"/>
            <w:hideMark/>
          </w:tcPr>
          <w:p w14:paraId="4CAF2B87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Free</w:t>
            </w:r>
          </w:p>
        </w:tc>
        <w:tc>
          <w:tcPr>
            <w:tcW w:w="5952" w:type="dxa"/>
            <w:vAlign w:val="center"/>
            <w:hideMark/>
          </w:tcPr>
          <w:p w14:paraId="7725BE98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Full inventory management (CRUD), offline access</w:t>
            </w:r>
          </w:p>
        </w:tc>
      </w:tr>
      <w:tr w:rsidR="00494EAC" w:rsidRPr="00494EAC" w14:paraId="50DDAFCF" w14:textId="77777777" w:rsidTr="00494EAC">
        <w:trPr>
          <w:tblCellSpacing w:w="15" w:type="dxa"/>
        </w:trPr>
        <w:tc>
          <w:tcPr>
            <w:tcW w:w="1701" w:type="dxa"/>
            <w:vAlign w:val="center"/>
            <w:hideMark/>
          </w:tcPr>
          <w:p w14:paraId="712FC9C2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Premium</w:t>
            </w:r>
          </w:p>
        </w:tc>
        <w:tc>
          <w:tcPr>
            <w:tcW w:w="5952" w:type="dxa"/>
            <w:vAlign w:val="center"/>
            <w:hideMark/>
          </w:tcPr>
          <w:p w14:paraId="515BFBF4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 xml:space="preserve">SMS alerts, advanced filtering, data export, cloud backup </w:t>
            </w:r>
            <w:r w:rsidRPr="00494E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G"/>
              </w:rPr>
              <w:t>(coming soon)</w:t>
            </w:r>
          </w:p>
        </w:tc>
      </w:tr>
    </w:tbl>
    <w:p w14:paraId="63AE6ED1" w14:textId="77777777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Pricing:</w:t>
      </w:r>
      <w:r w:rsidRPr="00494EAC">
        <w:rPr>
          <w:rFonts w:ascii="Times New Roman" w:hAnsi="Times New Roman" w:cs="Times New Roman"/>
          <w:sz w:val="24"/>
          <w:szCs w:val="24"/>
          <w:lang w:val="en-UG"/>
        </w:rPr>
        <w:t xml:space="preserve"> $4.99 (one-time)</w:t>
      </w:r>
    </w:p>
    <w:p w14:paraId="259FAF6E" w14:textId="16230F26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Publishing Plan</w:t>
      </w:r>
    </w:p>
    <w:p w14:paraId="7A19CD13" w14:textId="77777777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lastRenderedPageBreak/>
        <w:t>Pre-Publication Checklist:</w:t>
      </w:r>
    </w:p>
    <w:p w14:paraId="4ADD41FF" w14:textId="7549E54E" w:rsidR="00494EAC" w:rsidRPr="00494EAC" w:rsidRDefault="00494EAC" w:rsidP="00524DC4">
      <w:pPr>
        <w:numPr>
          <w:ilvl w:val="0"/>
          <w:numId w:val="12"/>
        </w:numPr>
        <w:tabs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t>Thorough testing across screen sizes and devices</w:t>
      </w:r>
    </w:p>
    <w:p w14:paraId="2539A34A" w14:textId="4E3322BC" w:rsidR="00494EAC" w:rsidRPr="00494EAC" w:rsidRDefault="00494EAC" w:rsidP="00524DC4">
      <w:pPr>
        <w:numPr>
          <w:ilvl w:val="0"/>
          <w:numId w:val="12"/>
        </w:numPr>
        <w:tabs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t>Optimize performance and remove unused permissions</w:t>
      </w:r>
    </w:p>
    <w:p w14:paraId="2F3A0495" w14:textId="155EE1E8" w:rsidR="00494EAC" w:rsidRPr="00494EAC" w:rsidRDefault="00494EAC" w:rsidP="00524DC4">
      <w:pPr>
        <w:numPr>
          <w:ilvl w:val="0"/>
          <w:numId w:val="12"/>
        </w:numPr>
        <w:tabs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t>Generate and sign final release APK with a secure key</w:t>
      </w:r>
    </w:p>
    <w:p w14:paraId="5FCE9288" w14:textId="77777777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Google Play Store Listing: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008"/>
      </w:tblGrid>
      <w:tr w:rsidR="00494EAC" w:rsidRPr="00494EAC" w14:paraId="1BBF9BAD" w14:textId="77777777" w:rsidTr="00494EAC">
        <w:trPr>
          <w:tblHeader/>
          <w:tblCellSpacing w:w="15" w:type="dxa"/>
        </w:trPr>
        <w:tc>
          <w:tcPr>
            <w:tcW w:w="2410" w:type="dxa"/>
            <w:vAlign w:val="center"/>
            <w:hideMark/>
          </w:tcPr>
          <w:p w14:paraId="12D85369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Field</w:t>
            </w:r>
          </w:p>
        </w:tc>
        <w:tc>
          <w:tcPr>
            <w:tcW w:w="5963" w:type="dxa"/>
            <w:vAlign w:val="center"/>
            <w:hideMark/>
          </w:tcPr>
          <w:p w14:paraId="10049B1F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Entry</w:t>
            </w:r>
          </w:p>
        </w:tc>
      </w:tr>
      <w:tr w:rsidR="00494EAC" w:rsidRPr="00494EAC" w14:paraId="25BFB9A6" w14:textId="77777777" w:rsidTr="00494EAC">
        <w:trPr>
          <w:tblCellSpacing w:w="15" w:type="dxa"/>
        </w:trPr>
        <w:tc>
          <w:tcPr>
            <w:tcW w:w="2410" w:type="dxa"/>
            <w:vAlign w:val="center"/>
            <w:hideMark/>
          </w:tcPr>
          <w:p w14:paraId="20C40428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App Title</w:t>
            </w:r>
          </w:p>
        </w:tc>
        <w:tc>
          <w:tcPr>
            <w:tcW w:w="5963" w:type="dxa"/>
            <w:vAlign w:val="center"/>
            <w:hideMark/>
          </w:tcPr>
          <w:p w14:paraId="1AE030E0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Cassim Mabirizi Inventory Tracker</w:t>
            </w:r>
          </w:p>
        </w:tc>
      </w:tr>
      <w:tr w:rsidR="00494EAC" w:rsidRPr="00494EAC" w14:paraId="72F820D5" w14:textId="77777777" w:rsidTr="00494EAC">
        <w:trPr>
          <w:tblCellSpacing w:w="15" w:type="dxa"/>
        </w:trPr>
        <w:tc>
          <w:tcPr>
            <w:tcW w:w="2410" w:type="dxa"/>
            <w:vAlign w:val="center"/>
            <w:hideMark/>
          </w:tcPr>
          <w:p w14:paraId="4741D897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Short Description</w:t>
            </w:r>
          </w:p>
        </w:tc>
        <w:tc>
          <w:tcPr>
            <w:tcW w:w="5963" w:type="dxa"/>
            <w:vAlign w:val="center"/>
            <w:hideMark/>
          </w:tcPr>
          <w:p w14:paraId="441EF70A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Smart and simple mobile inventory tracker for personal/business use</w:t>
            </w:r>
          </w:p>
        </w:tc>
      </w:tr>
      <w:tr w:rsidR="00494EAC" w:rsidRPr="00494EAC" w14:paraId="10F1BB4B" w14:textId="77777777" w:rsidTr="00494EAC">
        <w:trPr>
          <w:tblCellSpacing w:w="15" w:type="dxa"/>
        </w:trPr>
        <w:tc>
          <w:tcPr>
            <w:tcW w:w="2410" w:type="dxa"/>
            <w:vAlign w:val="center"/>
            <w:hideMark/>
          </w:tcPr>
          <w:p w14:paraId="3410824B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Full Description</w:t>
            </w:r>
          </w:p>
        </w:tc>
        <w:tc>
          <w:tcPr>
            <w:tcW w:w="5963" w:type="dxa"/>
            <w:vAlign w:val="center"/>
            <w:hideMark/>
          </w:tcPr>
          <w:p w14:paraId="786334E9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Highlights benefits, use cases, features, and privacy practices</w:t>
            </w:r>
          </w:p>
        </w:tc>
      </w:tr>
      <w:tr w:rsidR="00494EAC" w:rsidRPr="00494EAC" w14:paraId="3D19DCB3" w14:textId="77777777" w:rsidTr="00494EAC">
        <w:trPr>
          <w:tblCellSpacing w:w="15" w:type="dxa"/>
        </w:trPr>
        <w:tc>
          <w:tcPr>
            <w:tcW w:w="2410" w:type="dxa"/>
            <w:vAlign w:val="center"/>
            <w:hideMark/>
          </w:tcPr>
          <w:p w14:paraId="24AAEE69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Screenshots</w:t>
            </w:r>
          </w:p>
        </w:tc>
        <w:tc>
          <w:tcPr>
            <w:tcW w:w="5963" w:type="dxa"/>
            <w:vAlign w:val="center"/>
            <w:hideMark/>
          </w:tcPr>
          <w:p w14:paraId="4C88F488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Login, Dashboard, Add Item, Edit Item, Alerts</w:t>
            </w:r>
          </w:p>
        </w:tc>
      </w:tr>
      <w:tr w:rsidR="00494EAC" w:rsidRPr="00494EAC" w14:paraId="42E228F0" w14:textId="77777777" w:rsidTr="00494EAC">
        <w:trPr>
          <w:tblCellSpacing w:w="15" w:type="dxa"/>
        </w:trPr>
        <w:tc>
          <w:tcPr>
            <w:tcW w:w="2410" w:type="dxa"/>
            <w:vAlign w:val="center"/>
            <w:hideMark/>
          </w:tcPr>
          <w:p w14:paraId="243489F5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Category</w:t>
            </w:r>
          </w:p>
        </w:tc>
        <w:tc>
          <w:tcPr>
            <w:tcW w:w="5963" w:type="dxa"/>
            <w:vAlign w:val="center"/>
            <w:hideMark/>
          </w:tcPr>
          <w:p w14:paraId="0E9D480F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Productivity / Business</w:t>
            </w:r>
          </w:p>
        </w:tc>
      </w:tr>
      <w:tr w:rsidR="00494EAC" w:rsidRPr="00494EAC" w14:paraId="7FB68025" w14:textId="77777777" w:rsidTr="00494EAC">
        <w:trPr>
          <w:tblCellSpacing w:w="15" w:type="dxa"/>
        </w:trPr>
        <w:tc>
          <w:tcPr>
            <w:tcW w:w="2410" w:type="dxa"/>
            <w:vAlign w:val="center"/>
            <w:hideMark/>
          </w:tcPr>
          <w:p w14:paraId="79494F95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Price</w:t>
            </w:r>
          </w:p>
        </w:tc>
        <w:tc>
          <w:tcPr>
            <w:tcW w:w="5963" w:type="dxa"/>
            <w:vAlign w:val="center"/>
            <w:hideMark/>
          </w:tcPr>
          <w:p w14:paraId="0C7F0383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Free (In-App Purchase)</w:t>
            </w:r>
          </w:p>
        </w:tc>
      </w:tr>
      <w:tr w:rsidR="00494EAC" w:rsidRPr="00494EAC" w14:paraId="2B175604" w14:textId="77777777" w:rsidTr="00494EAC">
        <w:trPr>
          <w:tblCellSpacing w:w="15" w:type="dxa"/>
        </w:trPr>
        <w:tc>
          <w:tcPr>
            <w:tcW w:w="2410" w:type="dxa"/>
            <w:vAlign w:val="center"/>
            <w:hideMark/>
          </w:tcPr>
          <w:p w14:paraId="175EF731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G"/>
              </w:rPr>
              <w:t>Privacy Policy</w:t>
            </w:r>
          </w:p>
        </w:tc>
        <w:tc>
          <w:tcPr>
            <w:tcW w:w="5963" w:type="dxa"/>
            <w:vAlign w:val="center"/>
            <w:hideMark/>
          </w:tcPr>
          <w:p w14:paraId="313DCE12" w14:textId="77777777" w:rsidR="00494EAC" w:rsidRPr="00494EAC" w:rsidRDefault="00494EAC" w:rsidP="0052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94EA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Clear outline of SMS use, optional permissions, and data handling</w:t>
            </w:r>
          </w:p>
        </w:tc>
      </w:tr>
    </w:tbl>
    <w:p w14:paraId="26CF2814" w14:textId="3C4CF67D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Post-Launch Plan</w:t>
      </w:r>
    </w:p>
    <w:p w14:paraId="74413E09" w14:textId="77777777" w:rsidR="00494EAC" w:rsidRPr="00494EAC" w:rsidRDefault="00494EAC" w:rsidP="00524DC4">
      <w:pPr>
        <w:numPr>
          <w:ilvl w:val="0"/>
          <w:numId w:val="13"/>
        </w:numPr>
        <w:tabs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t>Monitor reviews and crash reports through Google Play Console</w:t>
      </w:r>
    </w:p>
    <w:p w14:paraId="05F5D702" w14:textId="77777777" w:rsidR="00494EAC" w:rsidRPr="00494EAC" w:rsidRDefault="00494EAC" w:rsidP="00524DC4">
      <w:pPr>
        <w:numPr>
          <w:ilvl w:val="0"/>
          <w:numId w:val="13"/>
        </w:numPr>
        <w:tabs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lastRenderedPageBreak/>
        <w:t>Collect user feedback for version updates</w:t>
      </w:r>
    </w:p>
    <w:p w14:paraId="43462565" w14:textId="77777777" w:rsidR="00494EAC" w:rsidRPr="00494EAC" w:rsidRDefault="00494EAC" w:rsidP="00524DC4">
      <w:pPr>
        <w:numPr>
          <w:ilvl w:val="0"/>
          <w:numId w:val="13"/>
        </w:numPr>
        <w:tabs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t>Plan rollout of future features like:</w:t>
      </w:r>
    </w:p>
    <w:p w14:paraId="751559F9" w14:textId="77777777" w:rsidR="00494EAC" w:rsidRPr="00494EAC" w:rsidRDefault="00494EAC" w:rsidP="00524DC4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t>Cloud synchronization</w:t>
      </w:r>
    </w:p>
    <w:p w14:paraId="4F298DD5" w14:textId="77777777" w:rsidR="00494EAC" w:rsidRPr="00494EAC" w:rsidRDefault="00494EAC" w:rsidP="00524DC4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t>Report exports</w:t>
      </w:r>
    </w:p>
    <w:p w14:paraId="0832FF45" w14:textId="77777777" w:rsidR="00494EAC" w:rsidRPr="00494EAC" w:rsidRDefault="00494EAC" w:rsidP="00524DC4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t>Multi-user support</w:t>
      </w:r>
    </w:p>
    <w:p w14:paraId="2777BA35" w14:textId="77777777" w:rsidR="00494EAC" w:rsidRPr="00494EAC" w:rsidRDefault="00494EAC" w:rsidP="00524DC4">
      <w:pPr>
        <w:numPr>
          <w:ilvl w:val="0"/>
          <w:numId w:val="13"/>
        </w:numPr>
        <w:tabs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sz w:val="24"/>
          <w:szCs w:val="24"/>
          <w:lang w:val="en-UG"/>
        </w:rPr>
        <w:t>Regular updates for compatibility and performance</w:t>
      </w:r>
    </w:p>
    <w:p w14:paraId="2C1C5589" w14:textId="0DCC1D4E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Author: Cassim Mabirizi</w:t>
      </w:r>
    </w:p>
    <w:p w14:paraId="560A2995" w14:textId="624809E5" w:rsidR="00494EAC" w:rsidRPr="00494EAC" w:rsidRDefault="00494EAC" w:rsidP="00524DC4">
      <w:pPr>
        <w:spacing w:line="48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494EAC">
        <w:rPr>
          <w:rFonts w:ascii="Times New Roman" w:hAnsi="Times New Roman" w:cs="Times New Roman"/>
          <w:b/>
          <w:bCs/>
          <w:sz w:val="24"/>
          <w:szCs w:val="24"/>
          <w:lang w:val="en-UG"/>
        </w:rPr>
        <w:t>Planned Launch Date:</w:t>
      </w:r>
      <w:r w:rsidRPr="00494EAC">
        <w:rPr>
          <w:rFonts w:ascii="Times New Roman" w:hAnsi="Times New Roman" w:cs="Times New Roman"/>
          <w:sz w:val="24"/>
          <w:szCs w:val="24"/>
          <w:lang w:val="en-UG"/>
        </w:rPr>
        <w:t xml:space="preserve"> April 2025</w:t>
      </w:r>
    </w:p>
    <w:p w14:paraId="09F6F0E9" w14:textId="4E5F9AE8" w:rsidR="00E65485" w:rsidRPr="00494EAC" w:rsidRDefault="00E65485" w:rsidP="00524D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65485" w:rsidRPr="00494E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621552"/>
    <w:multiLevelType w:val="multilevel"/>
    <w:tmpl w:val="234A3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833DE"/>
    <w:multiLevelType w:val="multilevel"/>
    <w:tmpl w:val="2DE4D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15DBB"/>
    <w:multiLevelType w:val="multilevel"/>
    <w:tmpl w:val="0ED66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74ED9"/>
    <w:multiLevelType w:val="multilevel"/>
    <w:tmpl w:val="27DA59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927881409">
    <w:abstractNumId w:val="8"/>
  </w:num>
  <w:num w:numId="2" w16cid:durableId="1270895303">
    <w:abstractNumId w:val="6"/>
  </w:num>
  <w:num w:numId="3" w16cid:durableId="2112315347">
    <w:abstractNumId w:val="5"/>
  </w:num>
  <w:num w:numId="4" w16cid:durableId="2087456564">
    <w:abstractNumId w:val="4"/>
  </w:num>
  <w:num w:numId="5" w16cid:durableId="1121345641">
    <w:abstractNumId w:val="7"/>
  </w:num>
  <w:num w:numId="6" w16cid:durableId="171721427">
    <w:abstractNumId w:val="3"/>
  </w:num>
  <w:num w:numId="7" w16cid:durableId="1566377167">
    <w:abstractNumId w:val="2"/>
  </w:num>
  <w:num w:numId="8" w16cid:durableId="2134057473">
    <w:abstractNumId w:val="1"/>
  </w:num>
  <w:num w:numId="9" w16cid:durableId="1615138901">
    <w:abstractNumId w:val="0"/>
  </w:num>
  <w:num w:numId="10" w16cid:durableId="1046754689">
    <w:abstractNumId w:val="10"/>
  </w:num>
  <w:num w:numId="11" w16cid:durableId="1839729099">
    <w:abstractNumId w:val="12"/>
  </w:num>
  <w:num w:numId="12" w16cid:durableId="350568957">
    <w:abstractNumId w:val="11"/>
  </w:num>
  <w:num w:numId="13" w16cid:durableId="850814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94EAC"/>
    <w:rsid w:val="00524DC4"/>
    <w:rsid w:val="00AA1D8D"/>
    <w:rsid w:val="00B47730"/>
    <w:rsid w:val="00C3124B"/>
    <w:rsid w:val="00CB0664"/>
    <w:rsid w:val="00DD71B9"/>
    <w:rsid w:val="00E654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3C504"/>
  <w14:defaultImageDpi w14:val="300"/>
  <w15:docId w15:val="{ABE6727B-D027-4FD8-836C-65ECDBDF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9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2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9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NANOSTARLEE</cp:lastModifiedBy>
  <cp:revision>2</cp:revision>
  <dcterms:created xsi:type="dcterms:W3CDTF">2025-04-18T23:59:00Z</dcterms:created>
  <dcterms:modified xsi:type="dcterms:W3CDTF">2025-04-18T23:59:00Z</dcterms:modified>
  <cp:category/>
</cp:coreProperties>
</file>